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090E" w14:textId="77777777" w:rsidR="00784E73" w:rsidRDefault="008D3C53">
      <w:pPr>
        <w:pStyle w:val="Heading1"/>
      </w:pPr>
      <w:r>
        <w:t>Weather App Project - Interview Transcripts</w:t>
      </w:r>
    </w:p>
    <w:p w14:paraId="7E9B159B" w14:textId="560DEFE2" w:rsidR="00784E73" w:rsidRDefault="008D3C53">
      <w:pPr>
        <w:pStyle w:val="Heading2"/>
      </w:pPr>
      <w:r>
        <w:t>Fisherman</w:t>
      </w:r>
    </w:p>
    <w:p w14:paraId="1E98CC01" w14:textId="77777777" w:rsidR="00784E73" w:rsidRDefault="008D3C53">
      <w:pPr>
        <w:pStyle w:val="ListBullet"/>
      </w:pPr>
      <w:r>
        <w:t>1. How do you usually check the weather?</w:t>
      </w:r>
    </w:p>
    <w:p w14:paraId="66D7141C" w14:textId="77777777" w:rsidR="00784E73" w:rsidRDefault="008D3C53">
      <w:r>
        <w:t>I normally wake up and check it first thing in the morning on my phone. I like to know what the tides are doing and if the wind’s going to be too strong.</w:t>
      </w:r>
    </w:p>
    <w:p w14:paraId="642B5687" w14:textId="77777777" w:rsidR="00784E73" w:rsidRDefault="008D3C53">
      <w:pPr>
        <w:pStyle w:val="ListBullet"/>
      </w:pPr>
      <w:r>
        <w:t>2. What apps, websites, or sources (e.g., radio, TV) do you use for weather updates?</w:t>
      </w:r>
    </w:p>
    <w:p w14:paraId="6DA36982" w14:textId="77777777" w:rsidR="00784E73" w:rsidRDefault="008D3C53">
      <w:r>
        <w:t>Mostly the BOM app and sometimes Windy. If I’m out at night, I listen to the radio for updates.</w:t>
      </w:r>
    </w:p>
    <w:p w14:paraId="311392B8" w14:textId="77777777" w:rsidR="00784E73" w:rsidRDefault="008D3C53">
      <w:pPr>
        <w:pStyle w:val="ListBullet"/>
      </w:pPr>
      <w:r>
        <w:t>3. When you plan leisure activities (picnic, outing, shopping), how do you decide whether the weather is safe?</w:t>
      </w:r>
    </w:p>
    <w:p w14:paraId="56F0654C" w14:textId="77777777" w:rsidR="00784E73" w:rsidRDefault="008D3C53">
      <w:r>
        <w:t>If I see heavy winds or storm warnings, I don’t take the boat out. For a picnic, it’s just whether rain is forecast or not. Safety first if I’m on the water.</w:t>
      </w:r>
    </w:p>
    <w:p w14:paraId="5F6B0740" w14:textId="77777777" w:rsidR="00784E73" w:rsidRDefault="008D3C53">
      <w:pPr>
        <w:pStyle w:val="ListBullet"/>
      </w:pPr>
      <w:r>
        <w:t>4. What features in weather apps do you find most useful (e.g., alerts, radar, hourly forecast)?</w:t>
      </w:r>
    </w:p>
    <w:p w14:paraId="2801F8A5" w14:textId="77777777" w:rsidR="00784E73" w:rsidRDefault="008D3C53">
      <w:r>
        <w:t>The radar, definitely. I like seeing where the rain is moving. The hourly forecast is good too for timing.</w:t>
      </w:r>
    </w:p>
    <w:p w14:paraId="6EAC95F9" w14:textId="77777777" w:rsidR="00784E73" w:rsidRDefault="008D3C53">
      <w:pPr>
        <w:pStyle w:val="ListBullet"/>
      </w:pPr>
      <w:r>
        <w:t>5. Tell me a situation when information about weather helped you avoid a risk?</w:t>
      </w:r>
    </w:p>
    <w:p w14:paraId="6E026EF6" w14:textId="77777777" w:rsidR="00784E73" w:rsidRDefault="008D3C53">
      <w:r>
        <w:t>Last Wet season, I saw on BOM that a storm cell was forming, so I decided to delay my trip. An hour later, there was lightning everywhere. Glad I didn’t risk it.</w:t>
      </w:r>
    </w:p>
    <w:p w14:paraId="6E67B6CB" w14:textId="77777777" w:rsidR="00784E73" w:rsidRDefault="008D3C53">
      <w:pPr>
        <w:pStyle w:val="ListBullet"/>
      </w:pPr>
      <w:r>
        <w:t>6. If a weather app could add a new safety feature, what would you want?</w:t>
      </w:r>
    </w:p>
    <w:p w14:paraId="1BDC8B73" w14:textId="77777777" w:rsidR="00784E73" w:rsidRDefault="008D3C53">
      <w:r>
        <w:t>An automatic alert for strong wind changes. Sometimes it picks up quick, and you don’t see it coming.</w:t>
      </w:r>
    </w:p>
    <w:p w14:paraId="76DE7E6F" w14:textId="2C214343" w:rsidR="00784E73" w:rsidRDefault="008D3C53">
      <w:pPr>
        <w:pStyle w:val="Heading2"/>
      </w:pPr>
      <w:r>
        <w:t xml:space="preserve">Interview with </w:t>
      </w:r>
      <w:r>
        <w:t>Mother of two</w:t>
      </w:r>
    </w:p>
    <w:p w14:paraId="50A5695A" w14:textId="77777777" w:rsidR="00784E73" w:rsidRDefault="008D3C53">
      <w:pPr>
        <w:pStyle w:val="ListBullet"/>
      </w:pPr>
      <w:r>
        <w:t>1. How do you usually check the weather?</w:t>
      </w:r>
    </w:p>
    <w:p w14:paraId="74C77370" w14:textId="77777777" w:rsidR="00784E73" w:rsidRDefault="008D3C53">
      <w:r>
        <w:t>I usually just look outside first, then double check on my phone. With kids, I don’t want to get caught in the rain.</w:t>
      </w:r>
    </w:p>
    <w:p w14:paraId="22A49669" w14:textId="77777777" w:rsidR="00784E73" w:rsidRDefault="008D3C53">
      <w:pPr>
        <w:pStyle w:val="ListBullet"/>
      </w:pPr>
      <w:r>
        <w:t>2. What apps, websites, or sources (e.g., radio, TV) do you use for weather updates?</w:t>
      </w:r>
    </w:p>
    <w:p w14:paraId="1F2B0467" w14:textId="77777777" w:rsidR="00784E73" w:rsidRDefault="008D3C53">
      <w:r>
        <w:t>I use the iPhone weather app, and sometimes BOM if I want more detail. On weekends I check Facebook too because local community pages often post updates.</w:t>
      </w:r>
    </w:p>
    <w:p w14:paraId="5054971E" w14:textId="77777777" w:rsidR="00784E73" w:rsidRDefault="008D3C53">
      <w:pPr>
        <w:pStyle w:val="ListBullet"/>
      </w:pPr>
      <w:r>
        <w:lastRenderedPageBreak/>
        <w:t>3. When you plan leisure activities (picnic, outing, shopping), how do you decide whether the weather is safe?</w:t>
      </w:r>
    </w:p>
    <w:p w14:paraId="58364079" w14:textId="77777777" w:rsidR="00784E73" w:rsidRDefault="008D3C53">
      <w:r>
        <w:t>I usually check the temperature and chance of rain. If it says storms or high UV, we switch to indoor plans.</w:t>
      </w:r>
    </w:p>
    <w:p w14:paraId="34545559" w14:textId="77777777" w:rsidR="00784E73" w:rsidRDefault="008D3C53">
      <w:pPr>
        <w:pStyle w:val="ListBullet"/>
      </w:pPr>
      <w:r>
        <w:t>4. What features in weather apps do you find most useful (e.g., alerts, radar, hourly forecast)?</w:t>
      </w:r>
    </w:p>
    <w:p w14:paraId="225B06AF" w14:textId="77777777" w:rsidR="00784E73" w:rsidRDefault="008D3C53">
      <w:r>
        <w:t>The alerts are helpful, especially the UV and storm ones. I also like the 'feels like' temperature—it matters with kids.</w:t>
      </w:r>
    </w:p>
    <w:p w14:paraId="191C28C4" w14:textId="77777777" w:rsidR="00784E73" w:rsidRDefault="008D3C53">
      <w:pPr>
        <w:pStyle w:val="ListBullet"/>
      </w:pPr>
      <w:r>
        <w:t>5. Tell me a situation when information about weather helped you avoid a risk?</w:t>
      </w:r>
    </w:p>
    <w:p w14:paraId="68549BBA" w14:textId="77777777" w:rsidR="00784E73" w:rsidRDefault="008D3C53">
      <w:r>
        <w:t>One time last year, I saw a thunderstorm warning and we cancelled our picnic. The storm came through with flooding, so I was relieved we stayed home.</w:t>
      </w:r>
    </w:p>
    <w:p w14:paraId="10E71513" w14:textId="77777777" w:rsidR="00784E73" w:rsidRDefault="008D3C53">
      <w:pPr>
        <w:pStyle w:val="ListBullet"/>
      </w:pPr>
      <w:r>
        <w:t>6. If a weather app could add a new safety feature, what would you want?</w:t>
      </w:r>
    </w:p>
    <w:p w14:paraId="0C203FF7" w14:textId="77777777" w:rsidR="00784E73" w:rsidRDefault="008D3C53">
      <w:r>
        <w:t>Maybe a family-friendly mode—like a summary that says 'Good for outdoor play' or 'Unsafe for kids today.'</w:t>
      </w:r>
    </w:p>
    <w:p w14:paraId="4C4293D6" w14:textId="55778187" w:rsidR="00784E73" w:rsidRDefault="008D3C53">
      <w:pPr>
        <w:pStyle w:val="Heading2"/>
      </w:pPr>
      <w:r>
        <w:t xml:space="preserve">Interview with </w:t>
      </w:r>
      <w:r>
        <w:t>University Student</w:t>
      </w:r>
    </w:p>
    <w:p w14:paraId="312E5FEB" w14:textId="77777777" w:rsidR="00784E73" w:rsidRDefault="008D3C53">
      <w:pPr>
        <w:pStyle w:val="ListBullet"/>
      </w:pPr>
      <w:r>
        <w:t>1. How do you usually check the weather?</w:t>
      </w:r>
    </w:p>
    <w:p w14:paraId="5B2298C8" w14:textId="77777777" w:rsidR="00784E73" w:rsidRDefault="008D3C53">
      <w:r>
        <w:t>I usually check the weather on my phone right before I head out.</w:t>
      </w:r>
    </w:p>
    <w:p w14:paraId="594C0566" w14:textId="77777777" w:rsidR="00784E73" w:rsidRDefault="008D3C53">
      <w:pPr>
        <w:pStyle w:val="ListBullet"/>
      </w:pPr>
      <w:r>
        <w:t>2. What apps, websites, or sources (e.g., radio, TV) do you use for weather updates?</w:t>
      </w:r>
    </w:p>
    <w:p w14:paraId="5478049A" w14:textId="77777777" w:rsidR="00784E73" w:rsidRDefault="008D3C53">
      <w:r>
        <w:t>I use the BOM site sometimes, but mostly just Google weather or the Apple app.</w:t>
      </w:r>
    </w:p>
    <w:p w14:paraId="1B556D07" w14:textId="77777777" w:rsidR="00784E73" w:rsidRDefault="008D3C53">
      <w:pPr>
        <w:pStyle w:val="ListBullet"/>
      </w:pPr>
      <w:r>
        <w:t>3. When you plan leisure activities (picnic, outing, shopping), how do you decide whether the weather is safe?</w:t>
      </w:r>
    </w:p>
    <w:p w14:paraId="37445A4B" w14:textId="77777777" w:rsidR="00784E73" w:rsidRDefault="008D3C53">
      <w:r>
        <w:t>If I see more than 50% rain, I usually bring a jacket or avoid long outings.</w:t>
      </w:r>
    </w:p>
    <w:p w14:paraId="5448C44A" w14:textId="77777777" w:rsidR="00784E73" w:rsidRDefault="008D3C53">
      <w:pPr>
        <w:pStyle w:val="ListBullet"/>
      </w:pPr>
      <w:r>
        <w:t>4. What features in weather apps do you find most useful (e.g., alerts, radar, hourly forecast)?</w:t>
      </w:r>
    </w:p>
    <w:p w14:paraId="069F2AF2" w14:textId="77777777" w:rsidR="00784E73" w:rsidRDefault="008D3C53">
      <w:r>
        <w:t>Hourly forecast is my favourite. It helps me plan classes and sports.</w:t>
      </w:r>
    </w:p>
    <w:p w14:paraId="233F3426" w14:textId="77777777" w:rsidR="00784E73" w:rsidRDefault="008D3C53">
      <w:pPr>
        <w:pStyle w:val="ListBullet"/>
      </w:pPr>
      <w:r>
        <w:t>5. Tell me a situation when information about weather helped you avoid a risk?</w:t>
      </w:r>
    </w:p>
    <w:p w14:paraId="4AC04C0D" w14:textId="77777777" w:rsidR="00784E73" w:rsidRDefault="008D3C53">
      <w:r>
        <w:t>I once avoided cycling to uni because it said heavy rain from 2 pm. Sure enough, the rain started exactly then, and my mates who biked got drenched.</w:t>
      </w:r>
    </w:p>
    <w:p w14:paraId="4E327C0B" w14:textId="77777777" w:rsidR="00784E73" w:rsidRDefault="008D3C53">
      <w:pPr>
        <w:pStyle w:val="ListBullet"/>
      </w:pPr>
      <w:r>
        <w:t>6. If a weather app could add a new safety feature, what would you want?</w:t>
      </w:r>
    </w:p>
    <w:p w14:paraId="01CD8C5D" w14:textId="77777777" w:rsidR="00784E73" w:rsidRDefault="008D3C53">
      <w:r>
        <w:lastRenderedPageBreak/>
        <w:t>I’d like push alerts that line up with my calendar. Like, if I have a football game, tell me if rain is likely that hour.</w:t>
      </w:r>
    </w:p>
    <w:p w14:paraId="62A3C702" w14:textId="77777777" w:rsidR="00784E73" w:rsidRDefault="008D3C53">
      <w:pPr>
        <w:pStyle w:val="Heading2"/>
      </w:pPr>
      <w:r>
        <w:t>Interview with Angela, 27, Shopper</w:t>
      </w:r>
    </w:p>
    <w:p w14:paraId="401692AF" w14:textId="77777777" w:rsidR="00784E73" w:rsidRDefault="008D3C53">
      <w:pPr>
        <w:pStyle w:val="ListBullet"/>
      </w:pPr>
      <w:r>
        <w:t>1. How do you usually check the weather?</w:t>
      </w:r>
    </w:p>
    <w:p w14:paraId="3D062030" w14:textId="77777777" w:rsidR="00784E73" w:rsidRDefault="008D3C53">
      <w:r>
        <w:t>I check weather casually, not every day, only if I’m planning to go out.</w:t>
      </w:r>
    </w:p>
    <w:p w14:paraId="2F0D9865" w14:textId="77777777" w:rsidR="00784E73" w:rsidRDefault="008D3C53">
      <w:pPr>
        <w:pStyle w:val="ListBullet"/>
      </w:pPr>
      <w:r>
        <w:t>2. What apps, websites, or sources (e.g., radio, TV) do you use for weather updates?</w:t>
      </w:r>
    </w:p>
    <w:p w14:paraId="379C350E" w14:textId="77777777" w:rsidR="00784E73" w:rsidRDefault="008D3C53">
      <w:r>
        <w:t>Just the iPhone app. Sometimes the news.</w:t>
      </w:r>
    </w:p>
    <w:p w14:paraId="7EAC362B" w14:textId="77777777" w:rsidR="00784E73" w:rsidRDefault="008D3C53">
      <w:pPr>
        <w:pStyle w:val="ListBullet"/>
      </w:pPr>
      <w:r>
        <w:t>3. When you plan leisure activities (picnic, outing, shopping), how do you decide whether the weather is safe?</w:t>
      </w:r>
    </w:p>
    <w:p w14:paraId="2FA718E4" w14:textId="77777777" w:rsidR="00784E73" w:rsidRDefault="008D3C53">
      <w:r>
        <w:t>If it looks like storms or extreme heat, I change plans.</w:t>
      </w:r>
    </w:p>
    <w:p w14:paraId="3872B3AD" w14:textId="77777777" w:rsidR="00784E73" w:rsidRDefault="008D3C53">
      <w:pPr>
        <w:pStyle w:val="ListBullet"/>
      </w:pPr>
      <w:r>
        <w:t>4. What features in weather apps do you find most useful (e.g., alerts, radar, hourly forecast)?</w:t>
      </w:r>
    </w:p>
    <w:p w14:paraId="2363CD50" w14:textId="77777777" w:rsidR="00784E73" w:rsidRDefault="008D3C53">
      <w:r>
        <w:t>I like the radar map—it’s cool to see rain moving across.</w:t>
      </w:r>
    </w:p>
    <w:p w14:paraId="46C84B42" w14:textId="77777777" w:rsidR="00784E73" w:rsidRDefault="008D3C53">
      <w:pPr>
        <w:pStyle w:val="ListBullet"/>
      </w:pPr>
      <w:r>
        <w:t>5. Tell me a situation when information about weather helped you avoid a risk?</w:t>
      </w:r>
    </w:p>
    <w:p w14:paraId="0CFBEA9D" w14:textId="77777777" w:rsidR="00784E73" w:rsidRDefault="008D3C53">
      <w:r>
        <w:t>Before a trip to Casuarina, I saw heat warnings and left later in the evening. Saved me from standing in 38°C sun.</w:t>
      </w:r>
    </w:p>
    <w:p w14:paraId="37642F06" w14:textId="77777777" w:rsidR="00784E73" w:rsidRDefault="008D3C53">
      <w:pPr>
        <w:pStyle w:val="ListBullet"/>
      </w:pPr>
      <w:r>
        <w:t>6. If a weather app could add a new safety feature, what would you want?</w:t>
      </w:r>
    </w:p>
    <w:p w14:paraId="196CD68B" w14:textId="77777777" w:rsidR="00784E73" w:rsidRDefault="008D3C53">
      <w:r>
        <w:t>Maybe health tips—like warnings for heatstroke or dehydration on hot days.</w:t>
      </w:r>
    </w:p>
    <w:p w14:paraId="7F6F5268" w14:textId="77777777" w:rsidR="00784E73" w:rsidRDefault="008D3C53">
      <w:pPr>
        <w:pStyle w:val="Heading2"/>
      </w:pPr>
      <w:r>
        <w:t>Interview with George, 62, Retired Fisherman</w:t>
      </w:r>
    </w:p>
    <w:p w14:paraId="6CB95DA9" w14:textId="77777777" w:rsidR="00784E73" w:rsidRDefault="008D3C53">
      <w:pPr>
        <w:pStyle w:val="ListBullet"/>
      </w:pPr>
      <w:r>
        <w:t>1. How do you usually check the weather?</w:t>
      </w:r>
    </w:p>
    <w:p w14:paraId="1E4AFC3B" w14:textId="77777777" w:rsidR="00784E73" w:rsidRDefault="008D3C53">
      <w:r>
        <w:t>I still check the weather every morning. Old habits.</w:t>
      </w:r>
    </w:p>
    <w:p w14:paraId="3DBB2333" w14:textId="77777777" w:rsidR="00784E73" w:rsidRDefault="008D3C53">
      <w:pPr>
        <w:pStyle w:val="ListBullet"/>
      </w:pPr>
      <w:r>
        <w:t>2. What apps, websites, or sources (e.g., radio, TV) do you use for weather updates?</w:t>
      </w:r>
    </w:p>
    <w:p w14:paraId="4F42251B" w14:textId="77777777" w:rsidR="00784E73" w:rsidRDefault="008D3C53">
      <w:r>
        <w:t>I prefer the TV news in the evening and radio in the morning. Less fuss.</w:t>
      </w:r>
    </w:p>
    <w:p w14:paraId="379664E3" w14:textId="77777777" w:rsidR="00784E73" w:rsidRDefault="008D3C53">
      <w:pPr>
        <w:pStyle w:val="ListBullet"/>
      </w:pPr>
      <w:r>
        <w:t>3. When you plan leisure activities (picnic, outing, shopping), how do you decide whether the weather is safe?</w:t>
      </w:r>
    </w:p>
    <w:p w14:paraId="1FA91768" w14:textId="77777777" w:rsidR="00784E73" w:rsidRDefault="008D3C53">
      <w:r>
        <w:t>If it’s storm season, I don’t risk it at all. For small outings, I just look at the sky.</w:t>
      </w:r>
    </w:p>
    <w:p w14:paraId="34F3BA70" w14:textId="77777777" w:rsidR="00784E73" w:rsidRDefault="008D3C53">
      <w:pPr>
        <w:pStyle w:val="ListBullet"/>
      </w:pPr>
      <w:r>
        <w:t>4. What features in weather apps do you find most useful (e.g., alerts, radar, hourly forecast)?</w:t>
      </w:r>
    </w:p>
    <w:p w14:paraId="0544235F" w14:textId="77777777" w:rsidR="00784E73" w:rsidRDefault="008D3C53">
      <w:r>
        <w:t>The tide times and wind speed are most useful for me.</w:t>
      </w:r>
    </w:p>
    <w:p w14:paraId="220DAE55" w14:textId="77777777" w:rsidR="00784E73" w:rsidRDefault="008D3C53">
      <w:pPr>
        <w:pStyle w:val="ListBullet"/>
      </w:pPr>
      <w:r>
        <w:lastRenderedPageBreak/>
        <w:t>5. Tell me a situation when information about weather helped you avoid a risk?</w:t>
      </w:r>
    </w:p>
    <w:p w14:paraId="01E5BCEA" w14:textId="77777777" w:rsidR="00784E73" w:rsidRDefault="008D3C53">
      <w:r>
        <w:t>Back in 2022, BOM radio said strong winds, so I stayed ashore. A mate ignored it, and he nearly capsized. That was enough for me.</w:t>
      </w:r>
    </w:p>
    <w:p w14:paraId="658CFBCD" w14:textId="77777777" w:rsidR="00784E73" w:rsidRDefault="008D3C53">
      <w:pPr>
        <w:pStyle w:val="ListBullet"/>
      </w:pPr>
      <w:r>
        <w:t>6. If a weather app could add a new safety feature, what would you want?</w:t>
      </w:r>
    </w:p>
    <w:p w14:paraId="6CA4DA6A" w14:textId="77777777" w:rsidR="00784E73" w:rsidRDefault="008D3C53">
      <w:r>
        <w:t>A simple audio alarm that goes off if a storm is forming nearby. Easy for older folks.</w:t>
      </w:r>
    </w:p>
    <w:p w14:paraId="0B5BF76B" w14:textId="77777777" w:rsidR="00784E73" w:rsidRDefault="008D3C53">
      <w:pPr>
        <w:pStyle w:val="Heading2"/>
      </w:pPr>
      <w:r>
        <w:t>Interview with Hiro, 36, Tourist</w:t>
      </w:r>
    </w:p>
    <w:p w14:paraId="622F6E5B" w14:textId="77777777" w:rsidR="00784E73" w:rsidRDefault="008D3C53">
      <w:pPr>
        <w:pStyle w:val="ListBullet"/>
      </w:pPr>
      <w:r>
        <w:t>1. How do you usually check the weather?</w:t>
      </w:r>
    </w:p>
    <w:p w14:paraId="50A97286" w14:textId="77777777" w:rsidR="00784E73" w:rsidRDefault="008D3C53">
      <w:r>
        <w:t>I usually just Google the weather in Darwin before heading out.</w:t>
      </w:r>
    </w:p>
    <w:p w14:paraId="0F9B53E0" w14:textId="77777777" w:rsidR="00784E73" w:rsidRDefault="008D3C53">
      <w:pPr>
        <w:pStyle w:val="ListBullet"/>
      </w:pPr>
      <w:r>
        <w:t>2. What apps, websites, or sources (e.g., radio, TV) do you use for weather updates?</w:t>
      </w:r>
    </w:p>
    <w:p w14:paraId="54ED8001" w14:textId="77777777" w:rsidR="00784E73" w:rsidRDefault="008D3C53">
      <w:r>
        <w:t>I use Google and sometimes TripAdvisor forums.</w:t>
      </w:r>
    </w:p>
    <w:p w14:paraId="36549914" w14:textId="77777777" w:rsidR="00784E73" w:rsidRDefault="008D3C53">
      <w:pPr>
        <w:pStyle w:val="ListBullet"/>
      </w:pPr>
      <w:r>
        <w:t>3. When you plan leisure activities (picnic, outing, shopping), how do you decide whether the weather is safe?</w:t>
      </w:r>
    </w:p>
    <w:p w14:paraId="668171A0" w14:textId="77777777" w:rsidR="00784E73" w:rsidRDefault="008D3C53">
      <w:r>
        <w:t>I decide based on whether tours cancel or not. If they cancel, I stay in.</w:t>
      </w:r>
    </w:p>
    <w:p w14:paraId="0EF0ED68" w14:textId="77777777" w:rsidR="00784E73" w:rsidRDefault="008D3C53">
      <w:pPr>
        <w:pStyle w:val="ListBullet"/>
      </w:pPr>
      <w:r>
        <w:t>4. What features in weather apps do you find most useful (e.g., alerts, radar, hourly forecast)?</w:t>
      </w:r>
    </w:p>
    <w:p w14:paraId="4BD05FEF" w14:textId="77777777" w:rsidR="00784E73" w:rsidRDefault="008D3C53">
      <w:r>
        <w:t>Hourly forecast and sunrise/sunset times are helpful for tourists.</w:t>
      </w:r>
    </w:p>
    <w:p w14:paraId="13FD33A9" w14:textId="77777777" w:rsidR="00784E73" w:rsidRDefault="008D3C53">
      <w:pPr>
        <w:pStyle w:val="ListBullet"/>
      </w:pPr>
      <w:r>
        <w:t>5. Tell me a situation when information about weather helped you avoid a risk?</w:t>
      </w:r>
    </w:p>
    <w:p w14:paraId="73B39A15" w14:textId="77777777" w:rsidR="00784E73" w:rsidRDefault="008D3C53">
      <w:r>
        <w:t>On a Kakadu tour, the guide told us storms were predicted, and sure enough, it rained hard. If I had ignored it, I would’ve tried to hike and been stuck.</w:t>
      </w:r>
    </w:p>
    <w:p w14:paraId="4C2B009A" w14:textId="77777777" w:rsidR="00784E73" w:rsidRDefault="008D3C53">
      <w:pPr>
        <w:pStyle w:val="ListBullet"/>
      </w:pPr>
      <w:r>
        <w:t>6. If a weather app could add a new safety feature, what would you want?</w:t>
      </w:r>
    </w:p>
    <w:p w14:paraId="28C30038" w14:textId="77777777" w:rsidR="00784E73" w:rsidRDefault="008D3C53">
      <w:r>
        <w:t>A tourist mode in the app—something that says 'safe for hiking' or 'not safe for river tours.'</w:t>
      </w:r>
    </w:p>
    <w:p w14:paraId="08143028" w14:textId="5A7F7660" w:rsidR="00784E73" w:rsidRDefault="00784E73"/>
    <w:sectPr w:rsidR="00784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933975">
    <w:abstractNumId w:val="8"/>
  </w:num>
  <w:num w:numId="2" w16cid:durableId="1799061154">
    <w:abstractNumId w:val="6"/>
  </w:num>
  <w:num w:numId="3" w16cid:durableId="1688797959">
    <w:abstractNumId w:val="5"/>
  </w:num>
  <w:num w:numId="4" w16cid:durableId="1530875948">
    <w:abstractNumId w:val="4"/>
  </w:num>
  <w:num w:numId="5" w16cid:durableId="2008945549">
    <w:abstractNumId w:val="7"/>
  </w:num>
  <w:num w:numId="6" w16cid:durableId="63063688">
    <w:abstractNumId w:val="3"/>
  </w:num>
  <w:num w:numId="7" w16cid:durableId="1452017128">
    <w:abstractNumId w:val="2"/>
  </w:num>
  <w:num w:numId="8" w16cid:durableId="1754014174">
    <w:abstractNumId w:val="1"/>
  </w:num>
  <w:num w:numId="9" w16cid:durableId="164615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092"/>
    <w:rsid w:val="0029639D"/>
    <w:rsid w:val="00326F90"/>
    <w:rsid w:val="00784E73"/>
    <w:rsid w:val="008D3C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E0ABA"/>
  <w14:defaultImageDpi w14:val="300"/>
  <w15:docId w15:val="{618D4555-A087-4E2E-801A-4359EE5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1198</Words>
  <Characters>5453</Characters>
  <Application>Microsoft Office Word</Application>
  <DocSecurity>0</DocSecurity>
  <Lines>109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Samia Akter</cp:lastModifiedBy>
  <cp:revision>2</cp:revision>
  <dcterms:created xsi:type="dcterms:W3CDTF">2025-10-22T13:13:00Z</dcterms:created>
  <dcterms:modified xsi:type="dcterms:W3CDTF">2025-10-22T13:13:00Z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ece6118e-ebbe-4490-8e4f-c4cb7465dc7e</vt:lpwstr>
  </property>
</Properties>
</file>